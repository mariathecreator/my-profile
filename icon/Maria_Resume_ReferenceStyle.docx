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56" w:rsidRPr="00852DE6" w:rsidRDefault="008E4933" w:rsidP="00852DE6">
      <w:pPr>
        <w:jc w:val="center"/>
        <w:rPr>
          <w:sz w:val="40"/>
          <w:szCs w:val="40"/>
        </w:rPr>
      </w:pPr>
      <w:r w:rsidRPr="00852DE6">
        <w:rPr>
          <w:b/>
          <w:sz w:val="40"/>
          <w:szCs w:val="40"/>
        </w:rPr>
        <w:t>MARIA THOMAS</w:t>
      </w:r>
    </w:p>
    <w:p w:rsidR="000C2E56" w:rsidRDefault="00852DE6" w:rsidP="00852DE6">
      <w:pPr>
        <w:spacing w:after="0" w:line="240" w:lineRule="auto"/>
        <w:jc w:val="center"/>
      </w:pPr>
      <w:r>
        <w:t xml:space="preserve">9496304994 | </w:t>
      </w:r>
      <w:r w:rsidR="008E4933">
        <w:t>thomasmaria2002@gmail.com</w:t>
      </w:r>
    </w:p>
    <w:p w:rsidR="000C2E56" w:rsidRDefault="008E4933" w:rsidP="00852DE6">
      <w:pPr>
        <w:spacing w:after="0"/>
        <w:jc w:val="center"/>
      </w:pPr>
      <w:r>
        <w:t xml:space="preserve">LinkedIn: </w:t>
      </w:r>
      <w:hyperlink r:id="rId6" w:history="1">
        <w:r w:rsidRPr="00852DE6">
          <w:rPr>
            <w:rStyle w:val="Hyperlink"/>
          </w:rPr>
          <w:t>https://www.linkedin.com/in/maria-thomas-mukalel</w:t>
        </w:r>
      </w:hyperlink>
    </w:p>
    <w:p w:rsidR="000C2E56" w:rsidRDefault="00852DE6" w:rsidP="00852DE6">
      <w:pPr>
        <w:spacing w:after="0" w:line="240" w:lineRule="auto"/>
        <w:jc w:val="center"/>
      </w:pPr>
      <w:proofErr w:type="spellStart"/>
      <w:r>
        <w:t>Github</w:t>
      </w:r>
      <w:proofErr w:type="spellEnd"/>
      <w:r w:rsidR="008E4933">
        <w:t xml:space="preserve">: </w:t>
      </w:r>
      <w:hyperlink r:id="rId7" w:history="1">
        <w:r w:rsidRPr="00CB2F54">
          <w:rPr>
            <w:rStyle w:val="Hyperlink"/>
          </w:rPr>
          <w:t>https://github.com</w:t>
        </w:r>
        <w:r w:rsidRPr="00CB2F54">
          <w:rPr>
            <w:rStyle w:val="Hyperlink"/>
          </w:rPr>
          <w:t>/</w:t>
        </w:r>
        <w:r w:rsidRPr="00CB2F54">
          <w:rPr>
            <w:rStyle w:val="Hyperlink"/>
          </w:rPr>
          <w:t>mariathecreator</w:t>
        </w:r>
      </w:hyperlink>
    </w:p>
    <w:p w:rsidR="000C2E56" w:rsidRDefault="008E4933" w:rsidP="00852DE6">
      <w:pPr>
        <w:spacing w:after="0" w:line="240" w:lineRule="auto"/>
        <w:jc w:val="center"/>
      </w:pPr>
      <w:r>
        <w:t>Kottayam, Kerala</w:t>
      </w:r>
    </w:p>
    <w:p w:rsidR="00852DE6" w:rsidRDefault="00852DE6" w:rsidP="00852DE6">
      <w:pPr>
        <w:spacing w:after="0" w:line="240" w:lineRule="auto"/>
        <w:jc w:val="center"/>
      </w:pPr>
    </w:p>
    <w:p w:rsidR="00852DE6" w:rsidRPr="00852DE6" w:rsidRDefault="00852DE6" w:rsidP="00852DE6">
      <w:pPr>
        <w:spacing w:after="0" w:line="240" w:lineRule="auto"/>
        <w:rPr>
          <w:b/>
          <w:sz w:val="22"/>
        </w:rPr>
      </w:pPr>
      <w:r w:rsidRPr="0000592D">
        <w:rPr>
          <w:b/>
          <w:sz w:val="24"/>
          <w:szCs w:val="24"/>
        </w:rPr>
        <w:t>ACADAMIC PROJECT</w:t>
      </w:r>
      <w:r>
        <w:rPr>
          <w:b/>
        </w:rPr>
        <w:pict>
          <v:rect id="_x0000_i1041" style="width:0;height:1.5pt" o:hralign="center" o:hrstd="t" o:hr="t" fillcolor="#a0a0a0" stroked="f"/>
        </w:pict>
      </w:r>
    </w:p>
    <w:p w:rsidR="000C2E56" w:rsidRPr="0000592D" w:rsidRDefault="008E4933" w:rsidP="00852DE6">
      <w:pPr>
        <w:spacing w:after="0"/>
        <w:rPr>
          <w:sz w:val="24"/>
          <w:szCs w:val="24"/>
        </w:rPr>
      </w:pPr>
      <w:r w:rsidRPr="0000592D">
        <w:rPr>
          <w:b/>
          <w:sz w:val="24"/>
          <w:szCs w:val="24"/>
        </w:rPr>
        <w:t>Final Year Project: Vehicle Accident Detection and Alert System</w:t>
      </w:r>
      <w:proofErr w:type="gramStart"/>
      <w:r w:rsidRPr="0000592D">
        <w:rPr>
          <w:b/>
          <w:sz w:val="24"/>
          <w:szCs w:val="24"/>
        </w:rPr>
        <w:t xml:space="preserve">  </w:t>
      </w:r>
      <w:r w:rsidR="00852DE6" w:rsidRPr="0000592D">
        <w:rPr>
          <w:b/>
          <w:sz w:val="24"/>
          <w:szCs w:val="24"/>
        </w:rPr>
        <w:t xml:space="preserve"> </w:t>
      </w:r>
      <w:r w:rsidR="0000592D">
        <w:rPr>
          <w:b/>
          <w:sz w:val="24"/>
          <w:szCs w:val="24"/>
        </w:rPr>
        <w:t>(</w:t>
      </w:r>
      <w:proofErr w:type="gramEnd"/>
      <w:r w:rsidRPr="0000592D">
        <w:rPr>
          <w:szCs w:val="20"/>
        </w:rPr>
        <w:t>01/2023 – 06/2023</w:t>
      </w:r>
      <w:r w:rsidR="0000592D">
        <w:rPr>
          <w:szCs w:val="20"/>
        </w:rPr>
        <w:t>)</w:t>
      </w:r>
    </w:p>
    <w:p w:rsidR="000C2E56" w:rsidRPr="008E4933" w:rsidRDefault="008E4933" w:rsidP="008E4933">
      <w:pPr>
        <w:pStyle w:val="ListBullet"/>
        <w:spacing w:after="0"/>
        <w:jc w:val="both"/>
        <w:rPr>
          <w:sz w:val="22"/>
        </w:rPr>
      </w:pPr>
      <w:r w:rsidRPr="008E4933">
        <w:rPr>
          <w:sz w:val="22"/>
        </w:rPr>
        <w:t>Documented and functionally analyzed an Arduino-based IoT system for real-time vehicle accident detection.</w:t>
      </w:r>
    </w:p>
    <w:p w:rsidR="000C2E56" w:rsidRPr="008E4933" w:rsidRDefault="008E4933" w:rsidP="008E4933">
      <w:pPr>
        <w:pStyle w:val="ListBullet"/>
        <w:jc w:val="both"/>
        <w:rPr>
          <w:sz w:val="22"/>
        </w:rPr>
      </w:pPr>
      <w:r w:rsidRPr="008E4933">
        <w:rPr>
          <w:sz w:val="22"/>
        </w:rPr>
        <w:t>Worked with sensors like GPS, GSM, and accelero-gyro modules inte</w:t>
      </w:r>
      <w:r w:rsidRPr="008E4933">
        <w:rPr>
          <w:sz w:val="22"/>
        </w:rPr>
        <w:t>grated via Arduino UNO.</w:t>
      </w:r>
    </w:p>
    <w:p w:rsidR="00852DE6" w:rsidRDefault="00852DE6" w:rsidP="00852DE6">
      <w:pPr>
        <w:spacing w:after="0"/>
      </w:pPr>
      <w:r w:rsidRPr="0000592D">
        <w:rPr>
          <w:b/>
          <w:sz w:val="24"/>
          <w:szCs w:val="24"/>
        </w:rPr>
        <w:t xml:space="preserve">IoT-Based Car Parking </w:t>
      </w:r>
      <w:proofErr w:type="gramStart"/>
      <w:r w:rsidRPr="0000592D">
        <w:rPr>
          <w:b/>
          <w:sz w:val="24"/>
          <w:szCs w:val="24"/>
        </w:rPr>
        <w:t>System</w:t>
      </w:r>
      <w:r>
        <w:rPr>
          <w:b/>
        </w:rPr>
        <w:t xml:space="preserve">  </w:t>
      </w:r>
      <w:r w:rsidR="0000592D">
        <w:rPr>
          <w:b/>
        </w:rPr>
        <w:t>(</w:t>
      </w:r>
      <w:proofErr w:type="gramEnd"/>
      <w:r w:rsidR="008E4933">
        <w:t>09/2023 – 05/2024</w:t>
      </w:r>
      <w:r w:rsidR="0000592D">
        <w:t>)</w:t>
      </w:r>
    </w:p>
    <w:p w:rsidR="000C2E56" w:rsidRPr="008E4933" w:rsidRDefault="008E4933" w:rsidP="008E4933">
      <w:pPr>
        <w:pStyle w:val="ListBullet"/>
        <w:spacing w:after="0"/>
        <w:jc w:val="both"/>
        <w:rPr>
          <w:sz w:val="22"/>
        </w:rPr>
      </w:pPr>
      <w:r w:rsidRPr="008E4933">
        <w:rPr>
          <w:sz w:val="22"/>
        </w:rPr>
        <w:t>Prepared structured documentation and participated in system planning.</w:t>
      </w:r>
    </w:p>
    <w:p w:rsidR="00852DE6" w:rsidRPr="008E4933" w:rsidRDefault="008E4933" w:rsidP="008E4933">
      <w:pPr>
        <w:pStyle w:val="ListBullet"/>
        <w:jc w:val="both"/>
        <w:rPr>
          <w:sz w:val="22"/>
        </w:rPr>
      </w:pPr>
      <w:r w:rsidRPr="008E4933">
        <w:rPr>
          <w:sz w:val="22"/>
        </w:rPr>
        <w:t>Assisted in Django backend setup with ESP32 and ultrasonic sensor integration for real-time parking management.</w:t>
      </w:r>
    </w:p>
    <w:p w:rsidR="00852DE6" w:rsidRPr="00852DE6" w:rsidRDefault="00852DE6" w:rsidP="00852DE6">
      <w:pPr>
        <w:spacing w:after="0" w:line="240" w:lineRule="auto"/>
        <w:rPr>
          <w:b/>
          <w:sz w:val="22"/>
        </w:rPr>
      </w:pPr>
      <w:r w:rsidRPr="0000592D">
        <w:rPr>
          <w:b/>
          <w:sz w:val="24"/>
          <w:szCs w:val="24"/>
        </w:rPr>
        <w:t>EXPERIENCE</w:t>
      </w:r>
      <w:r>
        <w:rPr>
          <w:b/>
        </w:rPr>
        <w:pict>
          <v:rect id="_x0000_i1061" style="width:0;height:1.5pt" o:hralign="center" o:hrstd="t" o:hr="t" fillcolor="#a0a0a0" stroked="f"/>
        </w:pict>
      </w:r>
    </w:p>
    <w:p w:rsidR="000C2E56" w:rsidRPr="0000592D" w:rsidRDefault="008E4933" w:rsidP="00852DE6">
      <w:pPr>
        <w:spacing w:after="0"/>
        <w:rPr>
          <w:sz w:val="24"/>
          <w:szCs w:val="24"/>
        </w:rPr>
      </w:pPr>
      <w:r w:rsidRPr="0000592D">
        <w:rPr>
          <w:b/>
          <w:sz w:val="24"/>
          <w:szCs w:val="24"/>
        </w:rPr>
        <w:t>P</w:t>
      </w:r>
      <w:r w:rsidRPr="0000592D">
        <w:rPr>
          <w:b/>
          <w:sz w:val="24"/>
          <w:szCs w:val="24"/>
        </w:rPr>
        <w:t xml:space="preserve">ersonal Portfolio Website  </w:t>
      </w:r>
    </w:p>
    <w:p w:rsidR="000C2E56" w:rsidRPr="008E4933" w:rsidRDefault="008E4933" w:rsidP="008E4933">
      <w:pPr>
        <w:pStyle w:val="ListBullet"/>
        <w:spacing w:after="0"/>
        <w:jc w:val="both"/>
        <w:rPr>
          <w:sz w:val="22"/>
        </w:rPr>
      </w:pPr>
      <w:r w:rsidRPr="008E4933">
        <w:rPr>
          <w:sz w:val="22"/>
        </w:rPr>
        <w:t>Developed and designed a responsive HTML/CSS portfolio site to showcase projects and contact details.</w:t>
      </w:r>
    </w:p>
    <w:p w:rsidR="000C2E56" w:rsidRPr="008E4933" w:rsidRDefault="008E4933" w:rsidP="008E4933">
      <w:pPr>
        <w:pStyle w:val="ListBullet"/>
        <w:jc w:val="both"/>
        <w:rPr>
          <w:sz w:val="22"/>
        </w:rPr>
      </w:pPr>
      <w:r w:rsidRPr="008E4933">
        <w:rPr>
          <w:sz w:val="22"/>
        </w:rPr>
        <w:t xml:space="preserve">Hosted live at: </w:t>
      </w:r>
      <w:hyperlink r:id="rId8" w:history="1">
        <w:r w:rsidR="0000592D" w:rsidRPr="008E4933">
          <w:rPr>
            <w:rStyle w:val="Hyperlink"/>
            <w:sz w:val="22"/>
          </w:rPr>
          <w:t>https://mariathecreator.github.io/my-profile/</w:t>
        </w:r>
      </w:hyperlink>
    </w:p>
    <w:p w:rsidR="00852DE6" w:rsidRPr="00852DE6" w:rsidRDefault="008E4933" w:rsidP="00852DE6">
      <w:pPr>
        <w:spacing w:after="0" w:line="240" w:lineRule="auto"/>
        <w:rPr>
          <w:b/>
          <w:sz w:val="22"/>
        </w:rPr>
      </w:pPr>
      <w:r w:rsidRPr="0000592D">
        <w:rPr>
          <w:b/>
          <w:sz w:val="24"/>
          <w:szCs w:val="24"/>
        </w:rPr>
        <w:t>E</w:t>
      </w:r>
      <w:r w:rsidRPr="0000592D">
        <w:rPr>
          <w:b/>
          <w:sz w:val="24"/>
          <w:szCs w:val="24"/>
        </w:rPr>
        <w:t>DUCATION</w:t>
      </w:r>
      <w:r w:rsidR="00852DE6">
        <w:rPr>
          <w:b/>
        </w:rPr>
        <w:pict>
          <v:rect id="_x0000_i1060" style="width:0;height:1.5pt" o:hralign="center" o:hrstd="t" o:hr="t" fillcolor="#a0a0a0" stroked="f"/>
        </w:pict>
      </w:r>
    </w:p>
    <w:p w:rsidR="000C2E56" w:rsidRPr="008E4933" w:rsidRDefault="008E4933" w:rsidP="008E4933">
      <w:pPr>
        <w:rPr>
          <w:sz w:val="22"/>
        </w:rPr>
      </w:pPr>
      <w:r w:rsidRPr="0000592D">
        <w:rPr>
          <w:b/>
          <w:sz w:val="24"/>
          <w:szCs w:val="24"/>
        </w:rPr>
        <w:t>B.Tech in Computer Science &amp; Engineering</w:t>
      </w:r>
      <w:r>
        <w:br/>
      </w:r>
      <w:r w:rsidRPr="008E4933">
        <w:rPr>
          <w:sz w:val="22"/>
        </w:rPr>
        <w:t>Mangalam College of Engi</w:t>
      </w:r>
      <w:r w:rsidR="00852DE6" w:rsidRPr="008E4933">
        <w:rPr>
          <w:sz w:val="22"/>
        </w:rPr>
        <w:t xml:space="preserve">neering, </w:t>
      </w:r>
      <w:proofErr w:type="spellStart"/>
      <w:r w:rsidR="00852DE6" w:rsidRPr="008E4933">
        <w:rPr>
          <w:sz w:val="22"/>
        </w:rPr>
        <w:t>Ettumanoor</w:t>
      </w:r>
      <w:proofErr w:type="spellEnd"/>
      <w:r w:rsidRPr="008E4933">
        <w:rPr>
          <w:sz w:val="22"/>
        </w:rPr>
        <w:t xml:space="preserve"> | CGPA: 4.0 | 2020–2024</w:t>
      </w:r>
    </w:p>
    <w:p w:rsidR="00852DE6" w:rsidRPr="0000592D" w:rsidRDefault="00852DE6" w:rsidP="00852DE6">
      <w:pPr>
        <w:spacing w:after="0"/>
        <w:rPr>
          <w:b/>
          <w:sz w:val="24"/>
          <w:szCs w:val="24"/>
        </w:rPr>
      </w:pPr>
      <w:r w:rsidRPr="0000592D">
        <w:rPr>
          <w:b/>
          <w:sz w:val="24"/>
          <w:szCs w:val="24"/>
        </w:rPr>
        <w:t>Higher Secondary</w:t>
      </w:r>
    </w:p>
    <w:p w:rsidR="00852DE6" w:rsidRPr="008E4933" w:rsidRDefault="00852DE6" w:rsidP="008E4933">
      <w:pPr>
        <w:rPr>
          <w:sz w:val="22"/>
        </w:rPr>
      </w:pPr>
      <w:r w:rsidRPr="008E4933">
        <w:rPr>
          <w:sz w:val="22"/>
        </w:rPr>
        <w:t xml:space="preserve">St. Sebastian’s HSS, </w:t>
      </w:r>
      <w:proofErr w:type="spellStart"/>
      <w:r w:rsidRPr="008E4933">
        <w:rPr>
          <w:sz w:val="22"/>
        </w:rPr>
        <w:t>Ayarkunnam</w:t>
      </w:r>
      <w:proofErr w:type="spellEnd"/>
      <w:r w:rsidRPr="008E4933">
        <w:rPr>
          <w:sz w:val="22"/>
        </w:rPr>
        <w:t xml:space="preserve"> | Percentage: 71% | 2018</w:t>
      </w:r>
      <w:r w:rsidRPr="008E4933">
        <w:rPr>
          <w:sz w:val="22"/>
        </w:rPr>
        <w:t>–</w:t>
      </w:r>
      <w:r w:rsidRPr="008E4933">
        <w:rPr>
          <w:sz w:val="22"/>
        </w:rPr>
        <w:t>2020</w:t>
      </w:r>
    </w:p>
    <w:p w:rsidR="00852DE6" w:rsidRPr="00852DE6" w:rsidRDefault="008E4933" w:rsidP="00852DE6">
      <w:pPr>
        <w:spacing w:after="0"/>
        <w:rPr>
          <w:b/>
          <w:sz w:val="22"/>
        </w:rPr>
      </w:pPr>
      <w:r w:rsidRPr="0000592D">
        <w:rPr>
          <w:b/>
          <w:sz w:val="24"/>
          <w:szCs w:val="24"/>
        </w:rPr>
        <w:t>SKILLS</w:t>
      </w:r>
      <w:r w:rsidR="00852DE6">
        <w:rPr>
          <w:b/>
        </w:rPr>
        <w:pict>
          <v:rect id="_x0000_i1059" style="width:0;height:1.5pt" o:hralign="center" o:hrstd="t" o:hr="t" fillcolor="#a0a0a0" stroked="f"/>
        </w:pict>
      </w:r>
    </w:p>
    <w:p w:rsidR="000C2E56" w:rsidRPr="008E4933" w:rsidRDefault="008E4933" w:rsidP="008E4933">
      <w:pPr>
        <w:spacing w:after="0"/>
        <w:rPr>
          <w:sz w:val="22"/>
        </w:rPr>
      </w:pPr>
      <w:r w:rsidRPr="008E4933">
        <w:rPr>
          <w:sz w:val="22"/>
        </w:rPr>
        <w:t>Coding: C, HTML, CSS</w:t>
      </w:r>
    </w:p>
    <w:p w:rsidR="000C2E56" w:rsidRPr="008E4933" w:rsidRDefault="008E4933" w:rsidP="008E4933">
      <w:pPr>
        <w:spacing w:after="0"/>
        <w:rPr>
          <w:sz w:val="22"/>
        </w:rPr>
      </w:pPr>
      <w:r w:rsidRPr="008E4933">
        <w:rPr>
          <w:sz w:val="22"/>
        </w:rPr>
        <w:t>Tools: VS Code, Git (basic), Arduino</w:t>
      </w:r>
    </w:p>
    <w:p w:rsidR="000C2E56" w:rsidRPr="008E4933" w:rsidRDefault="008E4933" w:rsidP="008E4933">
      <w:pPr>
        <w:rPr>
          <w:sz w:val="22"/>
        </w:rPr>
      </w:pPr>
      <w:r w:rsidRPr="008E4933">
        <w:rPr>
          <w:sz w:val="22"/>
        </w:rPr>
        <w:t>Core Concepts: IoT, Web Design, Technical Documentation</w:t>
      </w:r>
    </w:p>
    <w:p w:rsidR="008E4933" w:rsidRDefault="008E4933" w:rsidP="008E4933">
      <w:pPr>
        <w:spacing w:after="0"/>
        <w:rPr>
          <w:sz w:val="22"/>
        </w:rPr>
      </w:pPr>
      <w:r w:rsidRPr="0000592D">
        <w:rPr>
          <w:b/>
          <w:sz w:val="24"/>
          <w:szCs w:val="24"/>
        </w:rPr>
        <w:t>CERTIFICATIONS</w:t>
      </w:r>
      <w:r w:rsidR="00852DE6">
        <w:rPr>
          <w:b/>
        </w:rPr>
        <w:pict>
          <v:rect id="_x0000_i1092" style="width:0;height:1.5pt" o:hralign="center" o:hrstd="t" o:hr="t" fillcolor="#a0a0a0" stroked="f"/>
        </w:pict>
      </w:r>
      <w:r w:rsidRPr="0000592D">
        <w:rPr>
          <w:sz w:val="22"/>
        </w:rPr>
        <w:t>Cloud Computing with AWS (AWS-C004) – Cognizant Foundation Tech4All Program</w:t>
      </w:r>
      <w:r>
        <w:rPr>
          <w:sz w:val="22"/>
        </w:rPr>
        <w:t xml:space="preserve"> </w:t>
      </w:r>
    </w:p>
    <w:p w:rsidR="008E4933" w:rsidRPr="008E4933" w:rsidRDefault="008E4933" w:rsidP="008E4933">
      <w:pPr>
        <w:spacing w:after="0"/>
      </w:pPr>
      <w:r w:rsidRPr="0000592D">
        <w:rPr>
          <w:sz w:val="22"/>
        </w:rPr>
        <w:lastRenderedPageBreak/>
        <w:t>Grade B | Feb 2023 – Jun 2023</w:t>
      </w:r>
      <w:bookmarkStart w:id="0" w:name="_GoBack"/>
      <w:bookmarkEnd w:id="0"/>
    </w:p>
    <w:p w:rsidR="000C2E56" w:rsidRPr="0000592D" w:rsidRDefault="000C2E56" w:rsidP="008E4933">
      <w:pPr>
        <w:spacing w:after="0"/>
        <w:jc w:val="both"/>
        <w:rPr>
          <w:sz w:val="22"/>
        </w:rPr>
      </w:pPr>
    </w:p>
    <w:p w:rsidR="000C2E56" w:rsidRDefault="008E4933" w:rsidP="00852DE6">
      <w:pPr>
        <w:spacing w:after="0"/>
      </w:pPr>
      <w:r w:rsidRPr="0000592D">
        <w:rPr>
          <w:b/>
          <w:sz w:val="24"/>
          <w:szCs w:val="24"/>
        </w:rPr>
        <w:t>ACHIEVEMENTS</w:t>
      </w:r>
      <w:r w:rsidR="00852DE6">
        <w:rPr>
          <w:b/>
        </w:rPr>
        <w:pict>
          <v:rect id="_x0000_i1063" style="width:0;height:1.5pt" o:hralign="center" o:hrstd="t" o:hr="t" fillcolor="#a0a0a0" stroked="f"/>
        </w:pict>
      </w:r>
    </w:p>
    <w:p w:rsidR="000C2E56" w:rsidRPr="0000592D" w:rsidRDefault="008E4933" w:rsidP="008E4933">
      <w:pPr>
        <w:pStyle w:val="ListParagraph"/>
        <w:numPr>
          <w:ilvl w:val="0"/>
          <w:numId w:val="10"/>
        </w:numPr>
        <w:spacing w:after="0"/>
        <w:rPr>
          <w:sz w:val="22"/>
        </w:rPr>
      </w:pPr>
      <w:r w:rsidRPr="0000592D">
        <w:rPr>
          <w:sz w:val="22"/>
        </w:rPr>
        <w:t>District Level Winner – Young Innovators Programme 4.0</w:t>
      </w:r>
      <w:r w:rsidRPr="0000592D">
        <w:rPr>
          <w:sz w:val="22"/>
        </w:rPr>
        <w:br/>
        <w:t>Project: Nerissa – Addressed environmental concerns from water hyacinth by converting it into useful material.</w:t>
      </w:r>
    </w:p>
    <w:p w:rsidR="000C2E56" w:rsidRPr="0000592D" w:rsidRDefault="008E4933" w:rsidP="008E4933">
      <w:pPr>
        <w:pStyle w:val="ListParagraph"/>
        <w:numPr>
          <w:ilvl w:val="0"/>
          <w:numId w:val="10"/>
        </w:numPr>
        <w:spacing w:after="0"/>
        <w:rPr>
          <w:sz w:val="22"/>
        </w:rPr>
      </w:pPr>
      <w:r w:rsidRPr="0000592D">
        <w:rPr>
          <w:sz w:val="22"/>
        </w:rPr>
        <w:t>Conference Presenter – ICCIDT 2K24</w:t>
      </w:r>
      <w:r w:rsidRPr="0000592D">
        <w:rPr>
          <w:sz w:val="22"/>
        </w:rPr>
        <w:br/>
        <w:t xml:space="preserve">Presented </w:t>
      </w:r>
      <w:r w:rsidRPr="0000592D">
        <w:rPr>
          <w:sz w:val="22"/>
        </w:rPr>
        <w:t>IoT-Based Car Parking System at Mangalam College of Engineering.</w:t>
      </w:r>
    </w:p>
    <w:p w:rsidR="000C2E56" w:rsidRDefault="000C2E56"/>
    <w:sectPr w:rsidR="000C2E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AB1582"/>
    <w:multiLevelType w:val="hybridMultilevel"/>
    <w:tmpl w:val="9F167F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592D"/>
    <w:rsid w:val="00034616"/>
    <w:rsid w:val="0006063C"/>
    <w:rsid w:val="000C2E56"/>
    <w:rsid w:val="0015074B"/>
    <w:rsid w:val="0029639D"/>
    <w:rsid w:val="00326F90"/>
    <w:rsid w:val="00852DE6"/>
    <w:rsid w:val="008E49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1D2E"/>
  <w14:defaultImageDpi w14:val="300"/>
  <w15:docId w15:val="{4326EAA0-5E2A-473C-9525-CC4A2E85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52D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D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thecreator.github.io/my-profi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riathecrea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ria-thomas-mukale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DE9889-5D88-4D7B-AA05-53CDF276F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2025-05-28T19:42:00Z</dcterms:created>
  <dcterms:modified xsi:type="dcterms:W3CDTF">2025-05-28T19:42:00Z</dcterms:modified>
  <cp:category/>
</cp:coreProperties>
</file>